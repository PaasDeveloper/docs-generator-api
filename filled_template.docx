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8FA47" w14:textId="77777777" w:rsidR="00D81B1F" w:rsidRDefault="00000000">
      <w:pPr>
        <w:pStyle w:val="Title"/>
      </w:pPr>
      <w:r>
        <w:t>Sample DOCX Template with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1B1F" w14:paraId="2B44D0F9" w14:textId="77777777" w:rsidTr="00640E54">
        <w:tc>
          <w:tcPr>
            <w:tcW w:w="2880" w:type="dxa"/>
          </w:tcPr>
          <w:p w14:paraId="1F8675C6" w14:textId="77777777" w:rsidR="00D81B1F" w:rsidRDefault="00000000">
            <w:r>
              <w:t>First Name</w:t>
            </w:r>
          </w:p>
        </w:tc>
        <w:tc>
          <w:tcPr>
            <w:tcW w:w="2880" w:type="dxa"/>
          </w:tcPr>
          <w:p w14:paraId="0460E9B3" w14:textId="77777777" w:rsidR="00D81B1F" w:rsidRDefault="00000000">
            <w:r>
              <w:t>Last Name</w:t>
            </w:r>
          </w:p>
        </w:tc>
        <w:tc>
          <w:tcPr>
            <w:tcW w:w="2880" w:type="dxa"/>
          </w:tcPr>
          <w:p w14:paraId="14F2376B" w14:textId="77777777" w:rsidR="00D81B1F" w:rsidRDefault="00000000">
            <w:r>
              <w:t>Age</w:t>
            </w:r>
          </w:p>
        </w:tc>
      </w:tr>
      <w:tr w:rsidR="00D81B1F" w14:paraId="63B2858D" w14:textId="77777777" w:rsidTr="00640E54">
        <w:tc>
          <w:tcPr>
            <w:tcW w:w="2880" w:type="dxa"/>
          </w:tcPr>
          <w:p w14:paraId="0A11B6C7" w14:textId="77777777" w:rsidR="00D81B1F" w:rsidRDefault="00000000">
            <w:r>
              <w:t/>
            </w:r>
            <w:proofErr w:type="gramStart"/>
            <w:r>
              <w:t xml:space="preserve">John</w:t>
            </w:r>
            <w:proofErr w:type="gramEnd"/>
            <w:r>
              <w:t/>
            </w:r>
          </w:p>
        </w:tc>
        <w:tc>
          <w:tcPr>
            <w:tcW w:w="2880" w:type="dxa"/>
          </w:tcPr>
          <w:p w14:paraId="649DAD5C" w14:textId="77777777" w:rsidR="00D81B1F" w:rsidRDefault="00000000">
            <w:r>
              <w:t xml:space="preserve">Doe</w:t>
            </w:r>
          </w:p>
        </w:tc>
        <w:tc>
          <w:tcPr>
            <w:tcW w:w="2880" w:type="dxa"/>
          </w:tcPr>
          <w:p w14:paraId="10107DB0" w14:textId="26D92C88" w:rsidR="00640E54" w:rsidRDefault="00000000">
            <w:r>
              <w:t xml:space="preserve">undefined</w:t>
            </w:r>
          </w:p>
        </w:tc>
      </w:tr>
      <w:tr w:rsidR="00D81B1F" w14:paraId="63B2858D" w14:textId="77777777" w:rsidTr="00640E54">
        <w:tc>
          <w:tcPr>
            <w:tcW w:w="2880" w:type="dxa"/>
          </w:tcPr>
          <w:p w14:paraId="0A11B6C7" w14:textId="77777777" w:rsidR="00D81B1F" w:rsidRDefault="00000000">
            <w:r>
              <w:t/>
            </w:r>
            <w:proofErr w:type="gramStart"/>
            <w:r>
              <w:t xml:space="preserve">Jane</w:t>
            </w:r>
            <w:proofErr w:type="gramEnd"/>
            <w:r>
              <w:t/>
            </w:r>
          </w:p>
        </w:tc>
        <w:tc>
          <w:tcPr>
            <w:tcW w:w="2880" w:type="dxa"/>
          </w:tcPr>
          <w:p w14:paraId="649DAD5C" w14:textId="77777777" w:rsidR="00D81B1F" w:rsidRDefault="00000000">
            <w:r>
              <w:t xml:space="preserve">Smith</w:t>
            </w:r>
          </w:p>
        </w:tc>
        <w:tc>
          <w:tcPr>
            <w:tcW w:w="2880" w:type="dxa"/>
          </w:tcPr>
          <w:p w14:paraId="10107DB0" w14:textId="26D92C88" w:rsidR="00640E54" w:rsidRDefault="00000000">
            <w:r>
              <w:t xml:space="preserve">undefined</w:t>
            </w:r>
          </w:p>
        </w:tc>
      </w:tr>
      <w:tr w:rsidR="00D81B1F" w14:paraId="63B2858D" w14:textId="77777777" w:rsidTr="00640E54">
        <w:tc>
          <w:tcPr>
            <w:tcW w:w="2880" w:type="dxa"/>
          </w:tcPr>
          <w:p w14:paraId="0A11B6C7" w14:textId="77777777" w:rsidR="00D81B1F" w:rsidRDefault="00000000">
            <w:r>
              <w:t/>
            </w:r>
            <w:proofErr w:type="gramStart"/>
            <w:r>
              <w:t xml:space="preserve">Alice</w:t>
            </w:r>
            <w:proofErr w:type="gramEnd"/>
            <w:r>
              <w:t/>
            </w:r>
          </w:p>
        </w:tc>
        <w:tc>
          <w:tcPr>
            <w:tcW w:w="2880" w:type="dxa"/>
          </w:tcPr>
          <w:p w14:paraId="649DAD5C" w14:textId="77777777" w:rsidR="00D81B1F" w:rsidRDefault="00000000">
            <w:r>
              <w:t xml:space="preserve">Brown</w:t>
            </w:r>
          </w:p>
        </w:tc>
        <w:tc>
          <w:tcPr>
            <w:tcW w:w="2880" w:type="dxa"/>
          </w:tcPr>
          <w:p w14:paraId="10107DB0" w14:textId="26D92C88" w:rsidR="00640E54" w:rsidRDefault="00000000">
            <w:r>
              <w:t xml:space="preserve">undefined</w:t>
            </w:r>
          </w:p>
        </w:tc>
      </w:tr>
    </w:tbl>
    <w:p w14:paraId="52BA7067" w14:textId="77777777" w:rsidR="003E4DAB" w:rsidRDefault="003E4DAB"/>
    <w:sectPr w:rsidR="003E4DAB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0EFCB" w14:textId="77777777" w:rsidR="005E0C79" w:rsidRDefault="005E0C79" w:rsidP="00640E54">
      <w:pPr>
        <w:spacing w:after="0" w:line="240" w:lineRule="auto"/>
      </w:pPr>
      <w:r>
        <w:separator/>
      </w:r>
    </w:p>
  </w:endnote>
  <w:endnote w:type="continuationSeparator" w:id="0">
    <w:p w14:paraId="0F3E35E3" w14:textId="77777777" w:rsidR="005E0C79" w:rsidRDefault="005E0C79" w:rsidP="0064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19D1" w14:textId="477C67BD" w:rsidR="00640E54" w:rsidRDefault="00640E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A48FB6" wp14:editId="7D17C5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2285" cy="368935"/>
              <wp:effectExtent l="0" t="0" r="5715" b="0"/>
              <wp:wrapNone/>
              <wp:docPr id="1313333689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228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3F9C04" w14:textId="0850FFD3" w:rsidR="00640E54" w:rsidRPr="00640E54" w:rsidRDefault="00640E54" w:rsidP="00640E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0E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48F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139.5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293F9C04" w14:textId="0850FFD3" w:rsidR="00640E54" w:rsidRPr="00640E54" w:rsidRDefault="00640E54" w:rsidP="00640E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0E5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FFC3" w14:textId="1920B782" w:rsidR="00640E54" w:rsidRDefault="00640E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2CACA1" wp14:editId="784BA3A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2285" cy="368935"/>
              <wp:effectExtent l="0" t="0" r="5715" b="0"/>
              <wp:wrapNone/>
              <wp:docPr id="1592923880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228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9D6405" w14:textId="7713161D" w:rsidR="00640E54" w:rsidRPr="00640E54" w:rsidRDefault="00640E54" w:rsidP="00640E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0E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CAC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139.5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7E9D6405" w14:textId="7713161D" w:rsidR="00640E54" w:rsidRPr="00640E54" w:rsidRDefault="00640E54" w:rsidP="00640E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0E5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75CC4" w14:textId="36E3DBA1" w:rsidR="00640E54" w:rsidRDefault="00640E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6D6D87" wp14:editId="57615D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72285" cy="368935"/>
              <wp:effectExtent l="0" t="0" r="5715" b="0"/>
              <wp:wrapNone/>
              <wp:docPr id="124711091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228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3E4F04" w14:textId="636A1A60" w:rsidR="00640E54" w:rsidRPr="00640E54" w:rsidRDefault="00640E54" w:rsidP="00640E5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0E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D6D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139.5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1A3E4F04" w14:textId="636A1A60" w:rsidR="00640E54" w:rsidRPr="00640E54" w:rsidRDefault="00640E54" w:rsidP="00640E5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0E5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3BD34" w14:textId="77777777" w:rsidR="005E0C79" w:rsidRDefault="005E0C79" w:rsidP="00640E54">
      <w:pPr>
        <w:spacing w:after="0" w:line="240" w:lineRule="auto"/>
      </w:pPr>
      <w:r>
        <w:separator/>
      </w:r>
    </w:p>
  </w:footnote>
  <w:footnote w:type="continuationSeparator" w:id="0">
    <w:p w14:paraId="0A895764" w14:textId="77777777" w:rsidR="005E0C79" w:rsidRDefault="005E0C79" w:rsidP="00640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423133">
    <w:abstractNumId w:val="8"/>
  </w:num>
  <w:num w:numId="2" w16cid:durableId="275212994">
    <w:abstractNumId w:val="6"/>
  </w:num>
  <w:num w:numId="3" w16cid:durableId="1647053103">
    <w:abstractNumId w:val="5"/>
  </w:num>
  <w:num w:numId="4" w16cid:durableId="443421837">
    <w:abstractNumId w:val="4"/>
  </w:num>
  <w:num w:numId="5" w16cid:durableId="56245397">
    <w:abstractNumId w:val="7"/>
  </w:num>
  <w:num w:numId="6" w16cid:durableId="483746058">
    <w:abstractNumId w:val="3"/>
  </w:num>
  <w:num w:numId="7" w16cid:durableId="1003437395">
    <w:abstractNumId w:val="2"/>
  </w:num>
  <w:num w:numId="8" w16cid:durableId="985625590">
    <w:abstractNumId w:val="1"/>
  </w:num>
  <w:num w:numId="9" w16cid:durableId="108353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07B"/>
    <w:rsid w:val="00273B9E"/>
    <w:rsid w:val="0029639D"/>
    <w:rsid w:val="00326F90"/>
    <w:rsid w:val="003E4DAB"/>
    <w:rsid w:val="005E0C79"/>
    <w:rsid w:val="00640E54"/>
    <w:rsid w:val="00A97EF9"/>
    <w:rsid w:val="00AA1D8D"/>
    <w:rsid w:val="00B47730"/>
    <w:rsid w:val="00C43BDC"/>
    <w:rsid w:val="00CB0664"/>
    <w:rsid w:val="00D81B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EDDB9"/>
  <w14:defaultImageDpi w14:val="300"/>
  <w15:docId w15:val="{7334532D-3510-D243-B3CC-A45BF4F5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Mohiddin Moghal</cp:lastModifiedBy>
  <cp:revision>13</cp:revision>
  <dcterms:created xsi:type="dcterms:W3CDTF">2013-12-23T23:15:00Z</dcterms:created>
  <dcterms:modified xsi:type="dcterms:W3CDTF">2025-07-10T12:25:00Z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4a5566ff,4e47e1b9,5ef216e8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2025-07-10T12:19:05Z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d3369792-37e0-40be-9336-7dd2c48b4c08</vt:lpwstr>
  </property>
  <property fmtid="{D5CDD505-2E9C-101B-9397-08002B2CF9AE}" pid="11" name="MSIP_Label_a4de43ec-192a-49eb-8e54-baeb8c71bbbe_ContentBits">
    <vt:lpwstr>2</vt:lpwstr>
  </property>
  <property fmtid="{D5CDD505-2E9C-101B-9397-08002B2CF9AE}" pid="12" name="MSIP_Label_a4de43ec-192a-49eb-8e54-baeb8c71bbbe_Tag">
    <vt:lpwstr>50, 3, 0, 1</vt:lpwstr>
  </property>
</Properties>
</file>